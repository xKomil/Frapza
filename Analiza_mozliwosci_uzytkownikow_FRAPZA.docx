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BA31" w14:textId="77777777" w:rsidR="0044138E" w:rsidRPr="002F1087" w:rsidRDefault="0044138E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</w:p>
    <w:p w14:paraId="74D8560A" w14:textId="7BCA2DB0" w:rsidR="007665F7" w:rsidRPr="002F1087" w:rsidRDefault="00000000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Analiza</w:t>
      </w:r>
      <w:r w:rsidR="00147229" w:rsidRPr="002F1087">
        <w:rPr>
          <w:rFonts w:ascii="Times New Roman" w:hAnsi="Times New Roman" w:cs="Times New Roman"/>
          <w:lang w:val="pl-PL"/>
        </w:rPr>
        <w:t xml:space="preserve"> aplikacji restauracji </w:t>
      </w:r>
      <w:r w:rsidRPr="002F1087">
        <w:rPr>
          <w:rFonts w:ascii="Times New Roman" w:hAnsi="Times New Roman" w:cs="Times New Roman"/>
          <w:lang w:val="pl-PL"/>
        </w:rPr>
        <w:t>FRAPZA</w:t>
      </w:r>
    </w:p>
    <w:p w14:paraId="2CB48902" w14:textId="77777777" w:rsidR="00F32DB4" w:rsidRPr="002F1087" w:rsidRDefault="00F32DB4" w:rsidP="00DD1034">
      <w:pPr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Programowanie serwera baz danych</w:t>
      </w:r>
    </w:p>
    <w:p w14:paraId="2E5414B2" w14:textId="510306B1" w:rsidR="00F32DB4" w:rsidRPr="002F1087" w:rsidRDefault="00F32DB4" w:rsidP="00DD1034">
      <w:pPr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Rok akademicki 2024/2025</w:t>
      </w:r>
    </w:p>
    <w:p w14:paraId="22D51C96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FEB7DF2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F999FD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BF6AC65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BE7C9ED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FD193CA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F22D046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C4D772C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91CD064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1E71F84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3E65C22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B3931B0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70B22E4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1B31C22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A964FC1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260E371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E7497E4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8887AF2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FB1A5FE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312D11D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F601FD9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85D1F2B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FD8BB54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C3B9C67" w14:textId="3AB012F9" w:rsidR="00F32DB4" w:rsidRPr="002F1087" w:rsidRDefault="00F32DB4" w:rsidP="00DD1034">
      <w:pPr>
        <w:spacing w:after="0" w:line="360" w:lineRule="auto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Autorzy:</w:t>
      </w:r>
    </w:p>
    <w:p w14:paraId="6EF5CF31" w14:textId="30AA2EC3" w:rsidR="00F32DB4" w:rsidRPr="002F1087" w:rsidRDefault="00F32DB4" w:rsidP="00DD1034">
      <w:pPr>
        <w:spacing w:after="0" w:line="360" w:lineRule="auto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Kamil Stępień 406359</w:t>
      </w:r>
    </w:p>
    <w:p w14:paraId="5A972A2A" w14:textId="640CC8D6" w:rsidR="007B2DB2" w:rsidRPr="002F1087" w:rsidRDefault="00F32DB4" w:rsidP="007B2DB2">
      <w:pPr>
        <w:spacing w:after="0" w:line="360" w:lineRule="auto"/>
        <w:ind w:left="360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Kamil Płocki  406296</w:t>
      </w:r>
    </w:p>
    <w:p w14:paraId="59B37610" w14:textId="77777777" w:rsidR="007B2DB2" w:rsidRPr="002F1087" w:rsidRDefault="007B2DB2" w:rsidP="00DD1034">
      <w:pPr>
        <w:spacing w:after="0" w:line="360" w:lineRule="auto"/>
        <w:ind w:left="360"/>
        <w:jc w:val="right"/>
        <w:rPr>
          <w:rFonts w:ascii="Times New Roman" w:hAnsi="Times New Roman" w:cs="Times New Roman"/>
          <w:lang w:val="pl-PL"/>
        </w:rPr>
      </w:pPr>
    </w:p>
    <w:p w14:paraId="61AB25B1" w14:textId="31F94494" w:rsidR="0044138E" w:rsidRPr="002F1087" w:rsidRDefault="0044138E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lastRenderedPageBreak/>
        <w:t>Spis treści</w:t>
      </w:r>
    </w:p>
    <w:p w14:paraId="573B9007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538EE79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1CF3CEB" w14:textId="1D1B49A5" w:rsidR="00D16AC0" w:rsidRDefault="00A37ADA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2F1087">
        <w:rPr>
          <w:rFonts w:ascii="Times New Roman" w:hAnsi="Times New Roman" w:cs="Times New Roman"/>
          <w:lang w:val="pl-PL"/>
        </w:rPr>
        <w:fldChar w:fldCharType="begin"/>
      </w:r>
      <w:r w:rsidRPr="002F1087">
        <w:rPr>
          <w:rFonts w:ascii="Times New Roman" w:hAnsi="Times New Roman" w:cs="Times New Roman"/>
          <w:lang w:val="pl-PL"/>
        </w:rPr>
        <w:instrText xml:space="preserve"> TOC \o "1-3" \u </w:instrText>
      </w:r>
      <w:r w:rsidRPr="002F1087">
        <w:rPr>
          <w:rFonts w:ascii="Times New Roman" w:hAnsi="Times New Roman" w:cs="Times New Roman"/>
          <w:lang w:val="pl-PL"/>
        </w:rPr>
        <w:fldChar w:fldCharType="separate"/>
      </w:r>
      <w:r w:rsidR="00D16AC0" w:rsidRPr="00D16AC0">
        <w:rPr>
          <w:rFonts w:ascii="Times New Roman" w:hAnsi="Times New Roman" w:cs="Times New Roman"/>
          <w:noProof/>
          <w:lang w:val="pl-PL"/>
        </w:rPr>
        <w:t>1. Wstęp</w:t>
      </w:r>
      <w:r w:rsidR="00D16AC0" w:rsidRPr="00D16AC0">
        <w:rPr>
          <w:noProof/>
          <w:lang w:val="pl-PL"/>
        </w:rPr>
        <w:tab/>
      </w:r>
      <w:r w:rsidR="00D16AC0">
        <w:rPr>
          <w:noProof/>
        </w:rPr>
        <w:fldChar w:fldCharType="begin"/>
      </w:r>
      <w:r w:rsidR="00D16AC0" w:rsidRPr="00D16AC0">
        <w:rPr>
          <w:noProof/>
          <w:lang w:val="pl-PL"/>
        </w:rPr>
        <w:instrText xml:space="preserve"> PAGEREF _Toc188432473 \h </w:instrText>
      </w:r>
      <w:r w:rsidR="00D16AC0">
        <w:rPr>
          <w:noProof/>
        </w:rPr>
      </w:r>
      <w:r w:rsidR="00D16AC0">
        <w:rPr>
          <w:noProof/>
        </w:rPr>
        <w:fldChar w:fldCharType="separate"/>
      </w:r>
      <w:r w:rsidR="00D16AC0" w:rsidRPr="00D16AC0">
        <w:rPr>
          <w:noProof/>
          <w:lang w:val="pl-PL"/>
        </w:rPr>
        <w:t>3</w:t>
      </w:r>
      <w:r w:rsidR="00D16AC0">
        <w:rPr>
          <w:noProof/>
        </w:rPr>
        <w:fldChar w:fldCharType="end"/>
      </w:r>
    </w:p>
    <w:p w14:paraId="6660E560" w14:textId="48021505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 Analiza funkcjonalności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_Toc188432474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2E4C8432" w14:textId="0CCC5F42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2.1 Użytkownik niezalogowany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_Toc188432475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4878305B" w14:textId="48F7BF40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2.2 Użytkownik zalogowany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_Toc188432476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45E3E3C2" w14:textId="3EA9DF5F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2.3 Pracownik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_Toc188432477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5</w:t>
      </w:r>
      <w:r>
        <w:rPr>
          <w:noProof/>
        </w:rPr>
        <w:fldChar w:fldCharType="end"/>
      </w:r>
    </w:p>
    <w:p w14:paraId="52A55501" w14:textId="2D714A94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2.4 Administrator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_Toc188432478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6</w:t>
      </w:r>
      <w:r>
        <w:rPr>
          <w:noProof/>
        </w:rPr>
        <w:fldChar w:fldCharType="end"/>
      </w:r>
    </w:p>
    <w:p w14:paraId="2BBAE4CD" w14:textId="1C6517B5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3. Baza danych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_Toc188432479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7</w:t>
      </w:r>
      <w:r>
        <w:rPr>
          <w:noProof/>
        </w:rPr>
        <w:fldChar w:fldCharType="end"/>
      </w:r>
    </w:p>
    <w:p w14:paraId="3BE8535B" w14:textId="7E8D97E4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4. Wykorzystane technologie i narzędzia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_Toc188432480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8</w:t>
      </w:r>
      <w:r>
        <w:rPr>
          <w:noProof/>
        </w:rPr>
        <w:fldChar w:fldCharType="end"/>
      </w:r>
    </w:p>
    <w:p w14:paraId="5AD29D74" w14:textId="5ECE6BC0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5. Instalacja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_Toc188432481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9</w:t>
      </w:r>
      <w:r>
        <w:rPr>
          <w:noProof/>
        </w:rPr>
        <w:fldChar w:fldCharType="end"/>
      </w:r>
    </w:p>
    <w:p w14:paraId="032B645F" w14:textId="5CEF4B59" w:rsidR="002B7696" w:rsidRPr="002F1087" w:rsidRDefault="00A37ADA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fldChar w:fldCharType="end"/>
      </w:r>
    </w:p>
    <w:p w14:paraId="137DE80E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7E57AE2D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F317E02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BD6EF33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69C8760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39D37A27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5401002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8E4024D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2A51D0C7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AD93039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57D8FD05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7D10CAC2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76BB1F1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F52A0FC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3CA1ECE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D216E25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AB25043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AC3CEED" w14:textId="40AEDF83" w:rsidR="0044138E" w:rsidRPr="0032519C" w:rsidRDefault="00542844" w:rsidP="00542844">
      <w:pPr>
        <w:pStyle w:val="Nagwek1"/>
        <w:rPr>
          <w:rFonts w:ascii="Times New Roman" w:hAnsi="Times New Roman" w:cs="Times New Roman"/>
          <w:lang w:val="pl-PL"/>
        </w:rPr>
      </w:pPr>
      <w:bookmarkStart w:id="0" w:name="_Toc188432473"/>
      <w:r w:rsidRPr="0032519C">
        <w:rPr>
          <w:rFonts w:ascii="Times New Roman" w:hAnsi="Times New Roman" w:cs="Times New Roman"/>
          <w:lang w:val="pl-PL"/>
        </w:rPr>
        <w:lastRenderedPageBreak/>
        <w:t xml:space="preserve">1. </w:t>
      </w:r>
      <w:r w:rsidR="0044138E" w:rsidRPr="0032519C">
        <w:rPr>
          <w:rFonts w:ascii="Times New Roman" w:hAnsi="Times New Roman" w:cs="Times New Roman"/>
          <w:lang w:val="pl-PL"/>
        </w:rPr>
        <w:t>Wstęp</w:t>
      </w:r>
      <w:bookmarkEnd w:id="0"/>
    </w:p>
    <w:p w14:paraId="1E4DA780" w14:textId="77777777" w:rsidR="009B57A4" w:rsidRPr="002F1087" w:rsidRDefault="009B57A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F4B20C6" w14:textId="140BA88B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Aplikacja restauracji FRAPZA to nowoczesna platforma stworzona z myślą o wygodzie gości i sprawnym zarządzaniu restauracją. Dzięki niej zarówno odwiedzający stronę, jak i zarejestrowani użytkownicy mają dostęp do szerokiego wachlarza funkcji, które umożliwiają komfortowe korzystanie z usług lokalu. Dodatkowo aplikacja jest narzędziem wspierającym pracowników oraz administratorów w codziennych obowiązkach, takich jak zarządzanie rezerwacjami, menu czy komunikacją z gośćmi.</w:t>
      </w:r>
    </w:p>
    <w:p w14:paraId="60353AF9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Zastosowanie technologii umożliwia użytkownikom łatwą rezerwację stolików, przeglądanie pełnego menu, a także korzystanie z innych usług, jak np. kontakt z obsługą. System został zaprojektowany w sposób elastyczny, aby odpowiedzieć na różne potrzeby różnych grup użytkowników – od gości restauracji po osoby zarządzające lokalu.</w:t>
      </w:r>
    </w:p>
    <w:p w14:paraId="752443A3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Dzięki czterem poziomom użytkowników – niezalogowanym, zalogowanym, pracownikom oraz administratorom – FRAPZA stwarza szeroką gamę możliwości. W zależności od posiadanego statusu, użytkownicy mogą korzystać z funkcji dostosowanych do ich roli, co przekłada się na sprawną obsługę i optymalizację procesów zarządzania.</w:t>
      </w:r>
    </w:p>
    <w:p w14:paraId="0B43B49C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Celem aplikacji jest nie tylko ułatwienie codziennego zarządzania restauracją, ale także poprawienie komfortu gości, zapewniając im szybki dostęp do istotnych informacji oraz możliwość łatwego rezerwowania stolików, sali na imprezy, a także bezpośredniego kontaktu z pracownikami.</w:t>
      </w:r>
    </w:p>
    <w:p w14:paraId="3F7489D5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Poniższa analiza przedstawia pełny obraz funkcji i ról dostępnych w aplikacji FRAPZA, umożliwiając zrozumienie jak poszczególne grupy użytkowników mogą korzystać z platformy oraz jakie mają dostępne opcje w ramach swoich uprawnień.</w:t>
      </w:r>
    </w:p>
    <w:p w14:paraId="7A0DFA64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7EBACFA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024228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53F33F1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988B7D9" w14:textId="77777777" w:rsidR="0044138E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F568656" w14:textId="77777777" w:rsidR="002F1087" w:rsidRPr="002F1087" w:rsidRDefault="002F108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E515201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59DB71E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5786915" w14:textId="77777777" w:rsidR="00992537" w:rsidRPr="002F1087" w:rsidRDefault="0099253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12B7D39" w14:textId="768BE303" w:rsidR="0044138E" w:rsidRPr="002F1087" w:rsidRDefault="00542844" w:rsidP="00542844">
      <w:pPr>
        <w:pStyle w:val="Nagwek1"/>
        <w:rPr>
          <w:rFonts w:ascii="Times New Roman" w:hAnsi="Times New Roman" w:cs="Times New Roman"/>
          <w:lang w:val="pl-PL"/>
        </w:rPr>
      </w:pPr>
      <w:bookmarkStart w:id="1" w:name="_Toc188432474"/>
      <w:r w:rsidRPr="002F1087">
        <w:rPr>
          <w:rFonts w:ascii="Times New Roman" w:hAnsi="Times New Roman" w:cs="Times New Roman"/>
          <w:lang w:val="pl-PL"/>
        </w:rPr>
        <w:lastRenderedPageBreak/>
        <w:t xml:space="preserve">2. </w:t>
      </w:r>
      <w:r w:rsidR="0044138E" w:rsidRPr="002F1087">
        <w:rPr>
          <w:rFonts w:ascii="Times New Roman" w:hAnsi="Times New Roman" w:cs="Times New Roman"/>
          <w:lang w:val="pl-PL"/>
        </w:rPr>
        <w:t>Analiza funkcjonalności</w:t>
      </w:r>
      <w:bookmarkEnd w:id="1"/>
    </w:p>
    <w:p w14:paraId="745F256B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A69C4E2" w14:textId="6491141C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2" w:name="_Toc188429332"/>
      <w:bookmarkStart w:id="3" w:name="_Toc188429365"/>
      <w:bookmarkStart w:id="4" w:name="_Toc188429467"/>
      <w:bookmarkStart w:id="5" w:name="_Toc188432253"/>
      <w:bookmarkStart w:id="6" w:name="_Toc188432475"/>
      <w:r w:rsidRPr="002F1087">
        <w:rPr>
          <w:rFonts w:ascii="Times New Roman" w:hAnsi="Times New Roman" w:cs="Times New Roman"/>
          <w:lang w:val="pl-PL"/>
        </w:rPr>
        <w:t>2.1 Użytkownik niezalogowany</w:t>
      </w:r>
      <w:bookmarkEnd w:id="2"/>
      <w:bookmarkEnd w:id="3"/>
      <w:bookmarkEnd w:id="4"/>
      <w:bookmarkEnd w:id="5"/>
      <w:bookmarkEnd w:id="6"/>
    </w:p>
    <w:p w14:paraId="3CCDDEC4" w14:textId="1741ED72" w:rsidR="00F32DB4" w:rsidRPr="002F1087" w:rsidRDefault="00000000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Osoba, która odwiedza stronę bez logowania, może:</w:t>
      </w:r>
      <w:r w:rsidR="00147229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>- Przeglądać stronę – pełny dostęp do wszystkich ogólnodostępnych treści</w:t>
      </w:r>
      <w:r w:rsidR="00F32DB4" w:rsidRPr="002F1087">
        <w:rPr>
          <w:rFonts w:ascii="Times New Roman" w:hAnsi="Times New Roman" w:cs="Times New Roman"/>
          <w:lang w:val="pl-PL"/>
        </w:rPr>
        <w:t>:</w:t>
      </w:r>
    </w:p>
    <w:p w14:paraId="00B5D183" w14:textId="1F39B9B8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Godziny otwarcia </w:t>
      </w:r>
      <w:r w:rsidRPr="002F1087">
        <w:rPr>
          <w:rFonts w:ascii="Times New Roman" w:hAnsi="Times New Roman" w:cs="Times New Roman"/>
          <w:lang w:val="pl-PL"/>
        </w:rPr>
        <w:tab/>
      </w:r>
    </w:p>
    <w:p w14:paraId="58D0C327" w14:textId="77777777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Menu </w:t>
      </w:r>
    </w:p>
    <w:p w14:paraId="3632A5C5" w14:textId="0F748B4A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Ostatnie opinie</w:t>
      </w:r>
    </w:p>
    <w:p w14:paraId="24DC7D70" w14:textId="4E6FFA80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Formularz rezerwacyjny (z możliwością rezerwacji tylko stolika)</w:t>
      </w:r>
    </w:p>
    <w:p w14:paraId="0540C1AC" w14:textId="64E8609C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- Przeglądać pełne menu – oglądać aktualne pozycje w menu, w tym ich ceny</w:t>
      </w:r>
      <w:r w:rsidR="00147229" w:rsidRPr="002F1087">
        <w:rPr>
          <w:rFonts w:ascii="Times New Roman" w:hAnsi="Times New Roman" w:cs="Times New Roman"/>
          <w:lang w:val="pl-PL"/>
        </w:rPr>
        <w:t xml:space="preserve"> i opisy.</w:t>
      </w:r>
      <w:r w:rsidR="00147229" w:rsidRPr="002F1087">
        <w:rPr>
          <w:rFonts w:ascii="Times New Roman" w:hAnsi="Times New Roman" w:cs="Times New Roman"/>
          <w:lang w:val="pl-PL"/>
        </w:rPr>
        <w:tab/>
      </w:r>
      <w:r w:rsidR="00147229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 xml:space="preserve">- Zarezerwować stolik – korzystając z formularza rezerwacji, </w:t>
      </w:r>
      <w:r w:rsidR="00F32DB4" w:rsidRPr="002F1087">
        <w:rPr>
          <w:rFonts w:ascii="Times New Roman" w:hAnsi="Times New Roman" w:cs="Times New Roman"/>
          <w:lang w:val="pl-PL"/>
        </w:rPr>
        <w:t xml:space="preserve">niezalogowany użytkownik </w:t>
      </w:r>
      <w:r w:rsidR="003E11A3" w:rsidRPr="002F1087">
        <w:rPr>
          <w:rFonts w:ascii="Times New Roman" w:hAnsi="Times New Roman" w:cs="Times New Roman"/>
          <w:lang w:val="pl-PL"/>
        </w:rPr>
        <w:t xml:space="preserve">może </w:t>
      </w:r>
      <w:r w:rsidRPr="002F1087">
        <w:rPr>
          <w:rFonts w:ascii="Times New Roman" w:hAnsi="Times New Roman" w:cs="Times New Roman"/>
          <w:lang w:val="pl-PL"/>
        </w:rPr>
        <w:t>wybrać datę, godzinę i liczbę osób</w:t>
      </w:r>
      <w:r w:rsidR="00147229" w:rsidRPr="002F1087">
        <w:rPr>
          <w:rFonts w:ascii="Times New Roman" w:hAnsi="Times New Roman" w:cs="Times New Roman"/>
          <w:lang w:val="pl-PL"/>
        </w:rPr>
        <w:t xml:space="preserve"> (1-6)</w:t>
      </w:r>
      <w:r w:rsidRPr="002F1087">
        <w:rPr>
          <w:rFonts w:ascii="Times New Roman" w:hAnsi="Times New Roman" w:cs="Times New Roman"/>
          <w:lang w:val="pl-PL"/>
        </w:rPr>
        <w:t>.</w:t>
      </w:r>
      <w:r w:rsidR="003E11A3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 xml:space="preserve">- Czytać ostatnie opinie </w:t>
      </w:r>
      <w:r w:rsidR="00147229" w:rsidRPr="002F1087">
        <w:rPr>
          <w:rFonts w:ascii="Times New Roman" w:hAnsi="Times New Roman" w:cs="Times New Roman"/>
          <w:lang w:val="pl-PL"/>
        </w:rPr>
        <w:t>użytkowników.</w:t>
      </w:r>
      <w:r w:rsidRPr="002F1087">
        <w:rPr>
          <w:rFonts w:ascii="Times New Roman" w:hAnsi="Times New Roman" w:cs="Times New Roman"/>
          <w:lang w:val="pl-PL"/>
        </w:rPr>
        <w:br/>
        <w:t>- Wysyłać wiadomości do pracowników – formularz kontaktowy zadać pytania dotyczące menu, dostępności, wydarzeń itp.</w:t>
      </w:r>
      <w:r w:rsidR="00147229" w:rsidRPr="002F1087">
        <w:rPr>
          <w:rFonts w:ascii="Times New Roman" w:hAnsi="Times New Roman" w:cs="Times New Roman"/>
          <w:lang w:val="pl-PL"/>
        </w:rPr>
        <w:tab/>
      </w:r>
    </w:p>
    <w:p w14:paraId="7D2B1612" w14:textId="77777777" w:rsidR="002C5DC6" w:rsidRPr="002F1087" w:rsidRDefault="002C5DC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127FFB4" w14:textId="77777777" w:rsidR="002C5DC6" w:rsidRPr="002F1087" w:rsidRDefault="002C5DC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05F8F1EC" w14:textId="2CBD5D6D" w:rsidR="007665F7" w:rsidRPr="002F1087" w:rsidRDefault="00000000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7" w:name="_Toc188429333"/>
      <w:bookmarkStart w:id="8" w:name="_Toc188429366"/>
      <w:bookmarkStart w:id="9" w:name="_Toc188429468"/>
      <w:bookmarkStart w:id="10" w:name="_Toc188432254"/>
      <w:bookmarkStart w:id="11" w:name="_Toc188432476"/>
      <w:r w:rsidRPr="002F1087">
        <w:rPr>
          <w:rFonts w:ascii="Times New Roman" w:hAnsi="Times New Roman" w:cs="Times New Roman"/>
          <w:lang w:val="pl-PL"/>
        </w:rPr>
        <w:t>2.</w:t>
      </w:r>
      <w:r w:rsidR="0044138E" w:rsidRPr="002F1087">
        <w:rPr>
          <w:rFonts w:ascii="Times New Roman" w:hAnsi="Times New Roman" w:cs="Times New Roman"/>
          <w:lang w:val="pl-PL"/>
        </w:rPr>
        <w:t>2</w:t>
      </w:r>
      <w:r w:rsidRPr="002F1087">
        <w:rPr>
          <w:rFonts w:ascii="Times New Roman" w:hAnsi="Times New Roman" w:cs="Times New Roman"/>
          <w:lang w:val="pl-PL"/>
        </w:rPr>
        <w:t xml:space="preserve"> Użytkownik zalogowany</w:t>
      </w:r>
      <w:bookmarkEnd w:id="7"/>
      <w:bookmarkEnd w:id="8"/>
      <w:bookmarkEnd w:id="9"/>
      <w:bookmarkEnd w:id="10"/>
      <w:bookmarkEnd w:id="11"/>
    </w:p>
    <w:p w14:paraId="049685A6" w14:textId="22EAD8B7" w:rsidR="00147229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 xml:space="preserve">Osoba, która założyła konto i zalogowała się w aplikacji, </w:t>
      </w:r>
      <w:r w:rsidR="003E11A3" w:rsidRPr="002F1087">
        <w:rPr>
          <w:rFonts w:ascii="Times New Roman" w:hAnsi="Times New Roman" w:cs="Times New Roman"/>
          <w:lang w:val="pl-PL"/>
        </w:rPr>
        <w:t xml:space="preserve">ma </w:t>
      </w:r>
      <w:r w:rsidRPr="002F1087">
        <w:rPr>
          <w:rFonts w:ascii="Times New Roman" w:hAnsi="Times New Roman" w:cs="Times New Roman"/>
          <w:lang w:val="pl-PL"/>
        </w:rPr>
        <w:t>dostęp do wszystkich funkcji użytkownika niezalogowanego, a dodatkowo może:</w:t>
      </w:r>
      <w:r w:rsidRPr="002F1087">
        <w:rPr>
          <w:rFonts w:ascii="Times New Roman" w:hAnsi="Times New Roman" w:cs="Times New Roman"/>
          <w:lang w:val="pl-PL"/>
        </w:rPr>
        <w:br/>
        <w:t xml:space="preserve">- Zarezerwować całą salę </w:t>
      </w:r>
      <w:r w:rsidR="003E11A3" w:rsidRPr="002F1087">
        <w:rPr>
          <w:rFonts w:ascii="Times New Roman" w:hAnsi="Times New Roman" w:cs="Times New Roman"/>
          <w:lang w:val="pl-PL"/>
        </w:rPr>
        <w:t>po wybraniu daty, godziny i menu.</w:t>
      </w:r>
    </w:p>
    <w:p w14:paraId="1F0446A6" w14:textId="56A19131" w:rsidR="00DD1034" w:rsidRPr="002F1087" w:rsidRDefault="003E11A3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b/>
          <w:bCs/>
          <w:lang w:val="pl-PL"/>
        </w:rPr>
        <w:t xml:space="preserve">Użytkownik zalogowany otrzymuje </w:t>
      </w:r>
      <w:r w:rsidR="00147229" w:rsidRPr="002F1087">
        <w:rPr>
          <w:rFonts w:ascii="Times New Roman" w:hAnsi="Times New Roman" w:cs="Times New Roman"/>
          <w:b/>
          <w:bCs/>
          <w:lang w:val="pl-PL"/>
        </w:rPr>
        <w:t>dostęp do zakładki Profil w której ma możliwość:</w:t>
      </w:r>
      <w:r w:rsidR="00147229" w:rsidRPr="002F1087">
        <w:rPr>
          <w:rFonts w:ascii="Times New Roman" w:hAnsi="Times New Roman" w:cs="Times New Roman"/>
          <w:lang w:val="pl-PL"/>
        </w:rPr>
        <w:br/>
        <w:t>- Przeglądać historię rezerwacji – dostęp do listy wcześniejszych i nadchodzących rezerwacji</w:t>
      </w:r>
      <w:r w:rsidR="00FC108C" w:rsidRPr="002F1087">
        <w:rPr>
          <w:rFonts w:ascii="Times New Roman" w:hAnsi="Times New Roman" w:cs="Times New Roman"/>
          <w:lang w:val="pl-PL"/>
        </w:rPr>
        <w:t>, dodatkowo w przypadku rezerwacji sali zobaczyć szacunkową cenę</w:t>
      </w:r>
    </w:p>
    <w:p w14:paraId="525B892D" w14:textId="60F98995" w:rsidR="002C5DC6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-Anulować rezerwację.</w:t>
      </w:r>
      <w:r w:rsidR="00147229" w:rsidRPr="002F1087">
        <w:rPr>
          <w:rFonts w:ascii="Times New Roman" w:hAnsi="Times New Roman" w:cs="Times New Roman"/>
          <w:lang w:val="pl-PL"/>
        </w:rPr>
        <w:br/>
        <w:t>- Zarządzać swoim profilem  – możliwość zmiany swoich danych takich jak: e-mail, nr. telefonu, zdjęcia profilowego.</w:t>
      </w:r>
      <w:r w:rsidR="00147229" w:rsidRPr="002F1087">
        <w:rPr>
          <w:rFonts w:ascii="Times New Roman" w:hAnsi="Times New Roman" w:cs="Times New Roman"/>
          <w:lang w:val="pl-PL"/>
        </w:rPr>
        <w:br/>
      </w:r>
    </w:p>
    <w:p w14:paraId="655CA757" w14:textId="13EC040A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12" w:name="_Toc188429334"/>
      <w:bookmarkStart w:id="13" w:name="_Toc188429367"/>
      <w:bookmarkStart w:id="14" w:name="_Toc188429469"/>
      <w:bookmarkStart w:id="15" w:name="_Toc188432255"/>
      <w:bookmarkStart w:id="16" w:name="_Toc188432477"/>
      <w:r w:rsidRPr="002F1087">
        <w:rPr>
          <w:rFonts w:ascii="Times New Roman" w:hAnsi="Times New Roman" w:cs="Times New Roman"/>
          <w:lang w:val="pl-PL"/>
        </w:rPr>
        <w:lastRenderedPageBreak/>
        <w:t>2.3 Pracownik</w:t>
      </w:r>
      <w:bookmarkEnd w:id="12"/>
      <w:bookmarkEnd w:id="13"/>
      <w:bookmarkEnd w:id="14"/>
      <w:bookmarkEnd w:id="15"/>
      <w:bookmarkEnd w:id="16"/>
    </w:p>
    <w:p w14:paraId="4A0B6877" w14:textId="77777777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 xml:space="preserve">Osoby zatrudnione w firmie, które mają uprawnienia do obsługi systemu od strony zarządzania treściami i komunikacji. </w:t>
      </w:r>
    </w:p>
    <w:p w14:paraId="7B45E63F" w14:textId="5E5BE739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Funkcje:</w:t>
      </w:r>
      <w:r w:rsidRPr="002F1087">
        <w:rPr>
          <w:rFonts w:ascii="Times New Roman" w:hAnsi="Times New Roman" w:cs="Times New Roman"/>
          <w:lang w:val="pl-PL"/>
        </w:rPr>
        <w:br/>
        <w:t>- Zarządzanie rezerwacjami</w:t>
      </w:r>
      <w:r w:rsidR="00147229" w:rsidRPr="002F1087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147229" w:rsidRPr="002F1087">
        <w:rPr>
          <w:rFonts w:ascii="Times New Roman" w:hAnsi="Times New Roman" w:cs="Times New Roman"/>
          <w:lang w:val="pl-PL"/>
        </w:rPr>
        <w:t>sal</w:t>
      </w:r>
      <w:proofErr w:type="spellEnd"/>
      <w:r w:rsidR="00E7337D" w:rsidRPr="002F1087">
        <w:rPr>
          <w:rFonts w:ascii="Times New Roman" w:hAnsi="Times New Roman" w:cs="Times New Roman"/>
          <w:lang w:val="pl-PL"/>
        </w:rPr>
        <w:t>/stolików</w:t>
      </w:r>
      <w:r w:rsidR="00DD1034" w:rsidRPr="002F1087">
        <w:rPr>
          <w:rFonts w:ascii="Times New Roman" w:hAnsi="Times New Roman" w:cs="Times New Roman"/>
          <w:lang w:val="pl-PL"/>
        </w:rPr>
        <w:t>:</w:t>
      </w:r>
    </w:p>
    <w:p w14:paraId="5B84B32E" w14:textId="037DD2BA" w:rsidR="00E7337D" w:rsidRPr="002F1087" w:rsidRDefault="00E7337D" w:rsidP="00E7337D">
      <w:pPr>
        <w:pStyle w:val="Akapitzlist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rezerwacji</w:t>
      </w:r>
    </w:p>
    <w:p w14:paraId="4799C5E0" w14:textId="00EE4B2C" w:rsidR="00DD1034" w:rsidRPr="002F1087" w:rsidRDefault="00DD1034" w:rsidP="00DD1034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Potwierdzenie rezerwacji</w:t>
      </w:r>
    </w:p>
    <w:p w14:paraId="09A345AC" w14:textId="09C73B21" w:rsidR="00DD1034" w:rsidRPr="002F1087" w:rsidRDefault="00DD1034" w:rsidP="00DD1034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Anulowanie rezerwacji</w:t>
      </w:r>
      <w:r w:rsidR="00EB3169">
        <w:rPr>
          <w:rFonts w:ascii="Times New Roman" w:hAnsi="Times New Roman" w:cs="Times New Roman"/>
          <w:lang w:val="pl-PL"/>
        </w:rPr>
        <w:t>- Informacja o anulowaniu rezerwacji wysyła również maila do użytkownika</w:t>
      </w:r>
    </w:p>
    <w:p w14:paraId="21653AF1" w14:textId="67FBC3C8" w:rsidR="00EB3169" w:rsidRPr="00EB3169" w:rsidRDefault="00DD1034" w:rsidP="00EB3169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menu rezerwacji</w:t>
      </w:r>
      <w:r w:rsidR="00E7337D" w:rsidRPr="002F1087">
        <w:rPr>
          <w:rFonts w:ascii="Times New Roman" w:hAnsi="Times New Roman" w:cs="Times New Roman"/>
          <w:lang w:val="pl-PL"/>
        </w:rPr>
        <w:t xml:space="preserve"> (w przypadku sali)</w:t>
      </w:r>
    </w:p>
    <w:p w14:paraId="76EA714A" w14:textId="77777777" w:rsidR="00053629" w:rsidRPr="002F1087" w:rsidRDefault="00053629" w:rsidP="00053629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</w:p>
    <w:p w14:paraId="66600F60" w14:textId="2CCDB61B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- Obsługa wiadomości użytkowników </w:t>
      </w:r>
    </w:p>
    <w:p w14:paraId="6C240978" w14:textId="2762AAA8" w:rsidR="00E7337D" w:rsidRPr="002F1087" w:rsidRDefault="00E7337D" w:rsidP="00E7337D">
      <w:pPr>
        <w:pStyle w:val="Akapitzlist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wiadomości</w:t>
      </w:r>
    </w:p>
    <w:p w14:paraId="28920C03" w14:textId="5A644FB8" w:rsidR="00DD1034" w:rsidRPr="002F1087" w:rsidRDefault="00DD1034" w:rsidP="00DD1034">
      <w:pPr>
        <w:pStyle w:val="Akapitzlist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Odpisywanie na wiadomości użytkownika</w:t>
      </w:r>
    </w:p>
    <w:p w14:paraId="662B0C06" w14:textId="77777777" w:rsidR="00DD1034" w:rsidRPr="002F1087" w:rsidRDefault="00DD1034" w:rsidP="00DD1034">
      <w:pPr>
        <w:pStyle w:val="Akapitzlist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Zmiana statusu wiadomości na „Przeczytana”</w:t>
      </w:r>
    </w:p>
    <w:p w14:paraId="6A338CE7" w14:textId="5F068FE8" w:rsidR="002C5DC6" w:rsidRPr="002F1087" w:rsidRDefault="00DD1034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 </w:t>
      </w:r>
      <w:r w:rsidRPr="002F1087">
        <w:rPr>
          <w:rFonts w:ascii="Times New Roman" w:hAnsi="Times New Roman" w:cs="Times New Roman"/>
          <w:lang w:val="pl-PL"/>
        </w:rPr>
        <w:br/>
      </w:r>
    </w:p>
    <w:p w14:paraId="33263171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8B51633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0957253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DAD3DF4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70DB0AB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38A667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AA0009E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35C9908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E24DD80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325B65C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24ED4BE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C51B09A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531B3F2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74DFF5D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BFD614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6354681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6D33CF0" w14:textId="6F0EC891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17" w:name="_Toc188429335"/>
      <w:bookmarkStart w:id="18" w:name="_Toc188429368"/>
      <w:bookmarkStart w:id="19" w:name="_Toc188429470"/>
      <w:bookmarkStart w:id="20" w:name="_Toc188432256"/>
      <w:bookmarkStart w:id="21" w:name="_Toc188432478"/>
      <w:r w:rsidRPr="002F1087">
        <w:rPr>
          <w:rFonts w:ascii="Times New Roman" w:hAnsi="Times New Roman" w:cs="Times New Roman"/>
          <w:lang w:val="pl-PL"/>
        </w:rPr>
        <w:t>2.4 Administrator</w:t>
      </w:r>
      <w:bookmarkEnd w:id="17"/>
      <w:bookmarkEnd w:id="18"/>
      <w:bookmarkEnd w:id="19"/>
      <w:bookmarkEnd w:id="20"/>
      <w:bookmarkEnd w:id="21"/>
    </w:p>
    <w:p w14:paraId="4EB45AF6" w14:textId="06A8DE41" w:rsidR="00AE1305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Osoba</w:t>
      </w:r>
      <w:r w:rsidR="00AE1305" w:rsidRPr="002F1087">
        <w:rPr>
          <w:rFonts w:ascii="Times New Roman" w:hAnsi="Times New Roman" w:cs="Times New Roman"/>
          <w:lang w:val="pl-PL"/>
        </w:rPr>
        <w:t xml:space="preserve"> odpowiedzialna za zarządzanie użytkownikami, pobieraniem statystyk, zarządzaniem menu</w:t>
      </w:r>
      <w:r w:rsidR="008C6C29" w:rsidRPr="002F1087">
        <w:rPr>
          <w:rFonts w:ascii="Times New Roman" w:hAnsi="Times New Roman" w:cs="Times New Roman"/>
          <w:lang w:val="pl-PL"/>
        </w:rPr>
        <w:t>, najlepiej gdyby tą role pełniła wysoka postawiona osoba w hierarchii firmy np.</w:t>
      </w:r>
      <w:r w:rsidR="00504599" w:rsidRPr="002F1087">
        <w:rPr>
          <w:rFonts w:ascii="Times New Roman" w:hAnsi="Times New Roman" w:cs="Times New Roman"/>
          <w:lang w:val="pl-PL"/>
        </w:rPr>
        <w:t xml:space="preserve"> menadżer restauracji</w:t>
      </w:r>
      <w:r w:rsidRPr="002F1087">
        <w:rPr>
          <w:rFonts w:ascii="Times New Roman" w:hAnsi="Times New Roman" w:cs="Times New Roman"/>
          <w:lang w:val="pl-PL"/>
        </w:rPr>
        <w:t>:</w:t>
      </w:r>
      <w:r w:rsidR="00AE1305" w:rsidRPr="002F1087">
        <w:rPr>
          <w:rFonts w:ascii="Times New Roman" w:hAnsi="Times New Roman" w:cs="Times New Roman"/>
          <w:lang w:val="pl-PL"/>
        </w:rPr>
        <w:tab/>
      </w:r>
      <w:r w:rsidR="00AE1305" w:rsidRPr="002F1087">
        <w:rPr>
          <w:rFonts w:ascii="Times New Roman" w:hAnsi="Times New Roman" w:cs="Times New Roman"/>
          <w:lang w:val="pl-PL"/>
        </w:rPr>
        <w:tab/>
      </w:r>
    </w:p>
    <w:p w14:paraId="5AF0A655" w14:textId="7DAC951C" w:rsidR="00423285" w:rsidRPr="002F1087" w:rsidRDefault="00423285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Zarządzać kontami użytkowników i pracowników :</w:t>
      </w:r>
    </w:p>
    <w:p w14:paraId="52055772" w14:textId="37ED4E30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Dodawać konto</w:t>
      </w:r>
      <w:r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tab/>
      </w:r>
    </w:p>
    <w:p w14:paraId="34F5CA6C" w14:textId="096C3119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Usuwać konto</w:t>
      </w:r>
    </w:p>
    <w:p w14:paraId="2EFBE541" w14:textId="35783408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Zmieniać rolę na </w:t>
      </w:r>
      <w:proofErr w:type="spellStart"/>
      <w:r w:rsidRPr="002F1087">
        <w:rPr>
          <w:rFonts w:ascii="Times New Roman" w:hAnsi="Times New Roman" w:cs="Times New Roman"/>
          <w:lang w:val="pl-PL"/>
        </w:rPr>
        <w:t>user</w:t>
      </w:r>
      <w:proofErr w:type="spellEnd"/>
      <w:r w:rsidRPr="002F1087">
        <w:rPr>
          <w:rFonts w:ascii="Times New Roman" w:hAnsi="Times New Roman" w:cs="Times New Roman"/>
          <w:lang w:val="pl-PL"/>
        </w:rPr>
        <w:t>/pracownik/admin.</w:t>
      </w:r>
      <w:r w:rsidRPr="002F1087">
        <w:rPr>
          <w:rFonts w:ascii="Times New Roman" w:hAnsi="Times New Roman" w:cs="Times New Roman"/>
          <w:lang w:val="pl-PL"/>
        </w:rPr>
        <w:tab/>
      </w:r>
    </w:p>
    <w:p w14:paraId="2E2AE481" w14:textId="74A11A6D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Zmieniać dane użytkownika</w:t>
      </w:r>
      <w:r w:rsidRPr="002F1087">
        <w:rPr>
          <w:rFonts w:ascii="Times New Roman" w:hAnsi="Times New Roman" w:cs="Times New Roman"/>
          <w:lang w:val="pl-PL"/>
        </w:rPr>
        <w:tab/>
      </w:r>
    </w:p>
    <w:p w14:paraId="0C02BEC3" w14:textId="0E3F519E" w:rsidR="00423285" w:rsidRPr="002F1087" w:rsidRDefault="00423285" w:rsidP="0042328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tab/>
      </w:r>
    </w:p>
    <w:p w14:paraId="28B79950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Aktualizacja treści:</w:t>
      </w:r>
    </w:p>
    <w:p w14:paraId="26814B3C" w14:textId="1891033A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Edytowanie menu</w:t>
      </w:r>
    </w:p>
    <w:p w14:paraId="493006FA" w14:textId="470CAF71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Dodawanie nowych pozycji</w:t>
      </w:r>
    </w:p>
    <w:p w14:paraId="528877EA" w14:textId="5A4A06AE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Zmienianie ich opisów i cen.</w:t>
      </w:r>
    </w:p>
    <w:p w14:paraId="37603DCF" w14:textId="7B56CE0B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Wyszukiwanie pozycji w menu</w:t>
      </w:r>
    </w:p>
    <w:p w14:paraId="586D36B4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0D88A67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Generowanie raportu uwzględniając ramy czasowe:</w:t>
      </w:r>
    </w:p>
    <w:p w14:paraId="3E428AA7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użytkowników</w:t>
      </w:r>
    </w:p>
    <w:p w14:paraId="19CDFE9D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wiadomości</w:t>
      </w:r>
    </w:p>
    <w:p w14:paraId="0EAD8DA0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opinii</w:t>
      </w:r>
    </w:p>
    <w:p w14:paraId="331EFCA1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rezerwacji stolików</w:t>
      </w:r>
    </w:p>
    <w:p w14:paraId="46CE8D98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rezerwacji stolików</w:t>
      </w:r>
    </w:p>
    <w:p w14:paraId="7D1AE9A4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Zarobki stolików</w:t>
      </w:r>
    </w:p>
    <w:p w14:paraId="0C82283A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Zarobki </w:t>
      </w:r>
      <w:proofErr w:type="spellStart"/>
      <w:r w:rsidRPr="002F1087">
        <w:rPr>
          <w:rFonts w:ascii="Times New Roman" w:hAnsi="Times New Roman" w:cs="Times New Roman"/>
          <w:lang w:val="pl-PL"/>
        </w:rPr>
        <w:t>sal</w:t>
      </w:r>
      <w:proofErr w:type="spellEnd"/>
    </w:p>
    <w:p w14:paraId="784DDF0E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Łączną liczbę rezerwacji</w:t>
      </w:r>
    </w:p>
    <w:p w14:paraId="370526BD" w14:textId="5E731FCF" w:rsidR="0044138E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Łączne zarobki</w:t>
      </w:r>
      <w:r w:rsidRPr="002F1087">
        <w:rPr>
          <w:rFonts w:ascii="Times New Roman" w:hAnsi="Times New Roman" w:cs="Times New Roman"/>
          <w:lang w:val="pl-PL"/>
        </w:rPr>
        <w:br/>
      </w:r>
      <w:r w:rsidR="00AE1305" w:rsidRPr="002F1087">
        <w:rPr>
          <w:rFonts w:ascii="Times New Roman" w:hAnsi="Times New Roman" w:cs="Times New Roman"/>
          <w:lang w:val="pl-PL"/>
        </w:rPr>
        <w:br/>
      </w:r>
    </w:p>
    <w:p w14:paraId="1B720D1C" w14:textId="77777777" w:rsidR="00053629" w:rsidRDefault="00053629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6AECBD8" w14:textId="77777777" w:rsidR="002F1087" w:rsidRPr="002F1087" w:rsidRDefault="002F108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B7C8616" w14:textId="4F0E7D60" w:rsidR="0044138E" w:rsidRPr="002F1087" w:rsidRDefault="0014134B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2" w:name="_Toc188432479"/>
      <w:r w:rsidRPr="002F1087">
        <w:rPr>
          <w:rFonts w:ascii="Times New Roman" w:hAnsi="Times New Roman" w:cs="Times New Roman"/>
          <w:lang w:val="pl-PL"/>
        </w:rPr>
        <w:lastRenderedPageBreak/>
        <w:t>3</w:t>
      </w:r>
      <w:r w:rsidR="0044138E" w:rsidRPr="002F1087">
        <w:rPr>
          <w:rFonts w:ascii="Times New Roman" w:hAnsi="Times New Roman" w:cs="Times New Roman"/>
          <w:lang w:val="pl-PL"/>
        </w:rPr>
        <w:t>. Baza danych</w:t>
      </w:r>
      <w:bookmarkEnd w:id="22"/>
    </w:p>
    <w:p w14:paraId="44504D85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40F3C01" w14:textId="009DC603" w:rsidR="0044138E" w:rsidRPr="002F1087" w:rsidRDefault="0014134B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  <w:r w:rsidR="008F0AE2" w:rsidRPr="002F1087">
        <w:rPr>
          <w:rFonts w:ascii="Times New Roman" w:hAnsi="Times New Roman" w:cs="Times New Roman"/>
          <w:lang w:val="pl-PL"/>
        </w:rPr>
        <w:tab/>
      </w:r>
    </w:p>
    <w:p w14:paraId="66FBCF69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C4E82C3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837A440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6DBA1E7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FE496B0" w14:textId="5C15E690" w:rsidR="006B5922" w:rsidRPr="002F1087" w:rsidRDefault="007C1E9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4F3B145A" wp14:editId="3EB1BB4A">
            <wp:extent cx="5486400" cy="3952240"/>
            <wp:effectExtent l="0" t="0" r="0" b="0"/>
            <wp:docPr id="683757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787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DEC3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D4F2CD9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D1BEE6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03735C5" w14:textId="77777777" w:rsidR="007C1E92" w:rsidRPr="002F1087" w:rsidRDefault="007C1E92" w:rsidP="007C1E92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DFE12C1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29AD81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DC4216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BD4E4A1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10F4780" w14:textId="3BD3FA0F" w:rsidR="006B5922" w:rsidRPr="002F1087" w:rsidRDefault="006B5922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3" w:name="_Toc188432480"/>
      <w:r w:rsidRPr="002F1087">
        <w:rPr>
          <w:rFonts w:ascii="Times New Roman" w:hAnsi="Times New Roman" w:cs="Times New Roman"/>
          <w:lang w:val="pl-PL"/>
        </w:rPr>
        <w:lastRenderedPageBreak/>
        <w:t>4. Wykorzystane technologie i narzędzia</w:t>
      </w:r>
      <w:bookmarkEnd w:id="23"/>
    </w:p>
    <w:p w14:paraId="57DFD586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640CE4D" w14:textId="0A0951E6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proofErr w:type="spellStart"/>
      <w:r w:rsidRPr="002F1087">
        <w:rPr>
          <w:rFonts w:ascii="Times New Roman" w:hAnsi="Times New Roman" w:cs="Times New Roman"/>
          <w:lang w:val="pl-PL"/>
        </w:rPr>
        <w:t>Backend</w:t>
      </w:r>
      <w:proofErr w:type="spellEnd"/>
    </w:p>
    <w:p w14:paraId="68BDB6D4" w14:textId="511BDF19" w:rsidR="002C4F35" w:rsidRPr="002F1087" w:rsidRDefault="002C4F35" w:rsidP="002C4F3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PHP: Odpowiada za komunikację z bazą danych MySQL oraz logikę serwera.</w:t>
      </w:r>
    </w:p>
    <w:p w14:paraId="0F37382B" w14:textId="1699BB2B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proofErr w:type="spellStart"/>
      <w:r w:rsidRPr="002F1087">
        <w:rPr>
          <w:rFonts w:ascii="Times New Roman" w:hAnsi="Times New Roman" w:cs="Times New Roman"/>
          <w:lang w:val="pl-PL"/>
        </w:rPr>
        <w:t>Frontend</w:t>
      </w:r>
      <w:proofErr w:type="spellEnd"/>
      <w:r w:rsidR="002C4F35" w:rsidRPr="002F1087">
        <w:rPr>
          <w:rFonts w:ascii="Times New Roman" w:hAnsi="Times New Roman" w:cs="Times New Roman"/>
          <w:lang w:val="pl-PL"/>
        </w:rPr>
        <w:br/>
        <w:t xml:space="preserve">    - HTML, CSS: Budowa i </w:t>
      </w:r>
      <w:proofErr w:type="spellStart"/>
      <w:r w:rsidR="002C4F35" w:rsidRPr="002F1087">
        <w:rPr>
          <w:rFonts w:ascii="Times New Roman" w:hAnsi="Times New Roman" w:cs="Times New Roman"/>
          <w:lang w:val="pl-PL"/>
        </w:rPr>
        <w:t>stylowanie</w:t>
      </w:r>
      <w:proofErr w:type="spellEnd"/>
      <w:r w:rsidR="002C4F35" w:rsidRPr="002F1087">
        <w:rPr>
          <w:rFonts w:ascii="Times New Roman" w:hAnsi="Times New Roman" w:cs="Times New Roman"/>
          <w:lang w:val="pl-PL"/>
        </w:rPr>
        <w:t xml:space="preserve"> interfejsu użytkownika.</w:t>
      </w:r>
      <w:r w:rsidR="002C4F35" w:rsidRPr="002F1087">
        <w:rPr>
          <w:rFonts w:ascii="Times New Roman" w:hAnsi="Times New Roman" w:cs="Times New Roman"/>
          <w:lang w:val="pl-PL"/>
        </w:rPr>
        <w:br/>
        <w:t xml:space="preserve">    </w:t>
      </w:r>
      <w:r w:rsidR="002C4F35" w:rsidRPr="002F1087">
        <w:rPr>
          <w:rFonts w:ascii="Times New Roman" w:hAnsi="Times New Roman" w:cs="Times New Roman"/>
        </w:rPr>
        <w:t xml:space="preserve">- JavaScript: </w:t>
      </w:r>
      <w:proofErr w:type="spellStart"/>
      <w:r w:rsidR="002C4F35" w:rsidRPr="002F1087">
        <w:rPr>
          <w:rFonts w:ascii="Times New Roman" w:hAnsi="Times New Roman" w:cs="Times New Roman"/>
        </w:rPr>
        <w:t>Obsługa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komponentów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oraz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dynamiczne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elementy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strony</w:t>
      </w:r>
      <w:proofErr w:type="spellEnd"/>
      <w:r w:rsidR="002C4F35" w:rsidRPr="002F1087">
        <w:rPr>
          <w:rFonts w:ascii="Times New Roman" w:hAnsi="Times New Roman" w:cs="Times New Roman"/>
        </w:rPr>
        <w:t>.</w:t>
      </w:r>
    </w:p>
    <w:p w14:paraId="54727514" w14:textId="59AAC72E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Baza danych</w:t>
      </w:r>
      <w:r w:rsidR="002C4F35" w:rsidRPr="002F1087">
        <w:rPr>
          <w:rFonts w:ascii="Times New Roman" w:hAnsi="Times New Roman" w:cs="Times New Roman"/>
          <w:lang w:val="pl-PL"/>
        </w:rPr>
        <w:br/>
        <w:t xml:space="preserve">    - MySQL: Przechowywanie danych aplikacji, takich jak użytkownicy, rezerwacje, wiadomości</w:t>
      </w:r>
    </w:p>
    <w:p w14:paraId="04CA73ED" w14:textId="77777777" w:rsidR="002C4F35" w:rsidRPr="002F1087" w:rsidRDefault="002C4F35" w:rsidP="002C4F3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</w:p>
    <w:p w14:paraId="13B9B426" w14:textId="77777777" w:rsidR="006A45F4" w:rsidRPr="002F1087" w:rsidRDefault="006A45F4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BEF388D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10E89F0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1D716C8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EB5CA41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452F78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74103B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5B409E2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E2F78FB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25E9514E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6CB80D3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FC1FA20" w14:textId="09E411C8" w:rsidR="00027EDE" w:rsidRPr="002F1087" w:rsidRDefault="00BA2AE1" w:rsidP="00BA2AE1">
      <w:pPr>
        <w:tabs>
          <w:tab w:val="left" w:pos="3230"/>
        </w:tabs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</w:p>
    <w:p w14:paraId="353637D5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586C43D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BE24677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F04B308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D37D603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F3E5A50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3E0A3B3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ADCBB15" w14:textId="77777777" w:rsidR="00027EDE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DD90711" w14:textId="77777777" w:rsidR="002F1087" w:rsidRPr="002F1087" w:rsidRDefault="002F108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2BA0C63F" w14:textId="1CCBF31E" w:rsidR="00027EDE" w:rsidRPr="002F1087" w:rsidRDefault="00027EDE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4" w:name="_Toc188432481"/>
      <w:r w:rsidRPr="002F1087">
        <w:rPr>
          <w:rFonts w:ascii="Times New Roman" w:hAnsi="Times New Roman" w:cs="Times New Roman"/>
          <w:lang w:val="pl-PL"/>
        </w:rPr>
        <w:lastRenderedPageBreak/>
        <w:t>5. Instalacja</w:t>
      </w:r>
      <w:bookmarkEnd w:id="24"/>
    </w:p>
    <w:p w14:paraId="35EEF7A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471050B" w14:textId="77777777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Wymagania wstępne</w:t>
      </w:r>
    </w:p>
    <w:p w14:paraId="4EDB3B7B" w14:textId="79085234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Serwer WWW:</w:t>
      </w:r>
      <w:r w:rsidRPr="00D10966">
        <w:rPr>
          <w:rFonts w:ascii="Times New Roman" w:hAnsi="Times New Roman" w:cs="Times New Roman"/>
          <w:lang w:val="pl-PL"/>
        </w:rPr>
        <w:t xml:space="preserve"> Zainstaluj i skonfiguruj środowisko serwera, np. XAMPP lub WAMP.</w:t>
      </w:r>
    </w:p>
    <w:p w14:paraId="4B85B846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PHP:</w:t>
      </w:r>
      <w:r w:rsidRPr="00D10966">
        <w:rPr>
          <w:rFonts w:ascii="Times New Roman" w:hAnsi="Times New Roman" w:cs="Times New Roman"/>
          <w:lang w:val="pl-PL"/>
        </w:rPr>
        <w:t xml:space="preserve"> Wersja minimum 7.4 lub nowsza.</w:t>
      </w:r>
    </w:p>
    <w:p w14:paraId="63FB200E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MySQL:</w:t>
      </w:r>
      <w:r w:rsidRPr="00D10966">
        <w:rPr>
          <w:rFonts w:ascii="Times New Roman" w:hAnsi="Times New Roman" w:cs="Times New Roman"/>
          <w:lang w:val="pl-PL"/>
        </w:rPr>
        <w:t xml:space="preserve"> Zainstalowany serwer MySQL (często jest w pakiecie z XAMPP/WAMP).</w:t>
      </w:r>
    </w:p>
    <w:p w14:paraId="3409B5FE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Przeglądarka internetowa:</w:t>
      </w:r>
      <w:r w:rsidRPr="00D10966">
        <w:rPr>
          <w:rFonts w:ascii="Times New Roman" w:hAnsi="Times New Roman" w:cs="Times New Roman"/>
          <w:lang w:val="pl-PL"/>
        </w:rPr>
        <w:t xml:space="preserve"> Do testowania aplikacji.</w:t>
      </w:r>
    </w:p>
    <w:p w14:paraId="7397A33E" w14:textId="6FE102A8" w:rsidR="00D10966" w:rsidRPr="002F1087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Edytor kodu:</w:t>
      </w:r>
      <w:r w:rsidRPr="00D10966">
        <w:rPr>
          <w:rFonts w:ascii="Times New Roman" w:hAnsi="Times New Roman" w:cs="Times New Roman"/>
          <w:lang w:val="pl-PL"/>
        </w:rPr>
        <w:t xml:space="preserve"> </w:t>
      </w:r>
      <w:r w:rsidRPr="002F1087">
        <w:rPr>
          <w:rFonts w:ascii="Times New Roman" w:hAnsi="Times New Roman" w:cs="Times New Roman"/>
          <w:lang w:val="pl-PL"/>
        </w:rPr>
        <w:t>zale</w:t>
      </w:r>
      <w:r w:rsidR="004B3DEB" w:rsidRPr="002F1087">
        <w:rPr>
          <w:rFonts w:ascii="Times New Roman" w:hAnsi="Times New Roman" w:cs="Times New Roman"/>
          <w:lang w:val="pl-PL"/>
        </w:rPr>
        <w:t xml:space="preserve">cane Visual Studio </w:t>
      </w:r>
      <w:proofErr w:type="spellStart"/>
      <w:r w:rsidR="004B3DEB" w:rsidRPr="002F1087">
        <w:rPr>
          <w:rFonts w:ascii="Times New Roman" w:hAnsi="Times New Roman" w:cs="Times New Roman"/>
          <w:lang w:val="pl-PL"/>
        </w:rPr>
        <w:t>Code</w:t>
      </w:r>
      <w:proofErr w:type="spellEnd"/>
      <w:r w:rsidR="00FF532C" w:rsidRPr="002F1087">
        <w:rPr>
          <w:rFonts w:ascii="Times New Roman" w:hAnsi="Times New Roman" w:cs="Times New Roman"/>
          <w:lang w:val="pl-PL"/>
        </w:rPr>
        <w:tab/>
      </w:r>
    </w:p>
    <w:p w14:paraId="623CE69B" w14:textId="77777777" w:rsidR="00D10966" w:rsidRPr="002F1087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85AD277" w14:textId="77777777" w:rsidR="00FF532C" w:rsidRPr="002F1087" w:rsidRDefault="00FF532C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5AA75C0" w14:textId="00F1D9FD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Kroki instalacji</w:t>
      </w:r>
      <w:r w:rsidR="00FF532C" w:rsidRPr="002F1087">
        <w:rPr>
          <w:rFonts w:ascii="Times New Roman" w:hAnsi="Times New Roman" w:cs="Times New Roman"/>
          <w:b/>
          <w:bCs/>
          <w:lang w:val="pl-PL"/>
        </w:rPr>
        <w:tab/>
      </w:r>
    </w:p>
    <w:p w14:paraId="377430ED" w14:textId="77777777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1. Pobranie plików aplikacji</w:t>
      </w:r>
    </w:p>
    <w:p w14:paraId="7F85B655" w14:textId="67B3491D" w:rsidR="00D10966" w:rsidRPr="00D10966" w:rsidRDefault="00D10966" w:rsidP="00D10966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lang w:val="pl-PL"/>
        </w:rPr>
        <w:t>Pobierz plik</w:t>
      </w:r>
      <w:r w:rsidR="00E372C1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E372C1">
        <w:rPr>
          <w:rFonts w:ascii="Times New Roman" w:hAnsi="Times New Roman" w:cs="Times New Roman"/>
          <w:lang w:val="pl-PL"/>
        </w:rPr>
        <w:t>public_html</w:t>
      </w:r>
      <w:proofErr w:type="spellEnd"/>
      <w:r w:rsidRPr="00D10966">
        <w:rPr>
          <w:rFonts w:ascii="Times New Roman" w:hAnsi="Times New Roman" w:cs="Times New Roman"/>
          <w:lang w:val="pl-PL"/>
        </w:rPr>
        <w:t xml:space="preserve"> (z repozytorium GitHub</w:t>
      </w:r>
      <w:r w:rsidR="00FF532C" w:rsidRPr="002F1087">
        <w:rPr>
          <w:rFonts w:ascii="Times New Roman" w:hAnsi="Times New Roman" w:cs="Times New Roman"/>
          <w:lang w:val="pl-PL"/>
        </w:rPr>
        <w:t xml:space="preserve">: </w:t>
      </w:r>
      <w:r w:rsidR="0032519C" w:rsidRPr="0032519C">
        <w:rPr>
          <w:rFonts w:ascii="Times New Roman" w:hAnsi="Times New Roman" w:cs="Times New Roman"/>
          <w:lang w:val="pl-PL"/>
        </w:rPr>
        <w:t>https://github.com/xKomil/Frapza</w:t>
      </w:r>
      <w:r w:rsidRPr="00D10966">
        <w:rPr>
          <w:rFonts w:ascii="Times New Roman" w:hAnsi="Times New Roman" w:cs="Times New Roman"/>
          <w:lang w:val="pl-PL"/>
        </w:rPr>
        <w:t>).</w:t>
      </w:r>
    </w:p>
    <w:p w14:paraId="5BAB23F7" w14:textId="52E82353" w:rsidR="00FF532C" w:rsidRPr="002F1087" w:rsidRDefault="00D10966" w:rsidP="00FF532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lang w:val="pl-PL"/>
        </w:rPr>
        <w:t xml:space="preserve">Skopiuj folder </w:t>
      </w:r>
      <w:proofErr w:type="spellStart"/>
      <w:r w:rsidR="00E372C1">
        <w:rPr>
          <w:rFonts w:ascii="Times New Roman" w:hAnsi="Times New Roman" w:cs="Times New Roman"/>
          <w:lang w:val="pl-PL"/>
        </w:rPr>
        <w:t>public_html</w:t>
      </w:r>
      <w:proofErr w:type="spellEnd"/>
      <w:r w:rsidR="00E372C1">
        <w:rPr>
          <w:rFonts w:ascii="Times New Roman" w:hAnsi="Times New Roman" w:cs="Times New Roman"/>
          <w:lang w:val="pl-PL"/>
        </w:rPr>
        <w:t xml:space="preserve"> i wstaw go </w:t>
      </w:r>
      <w:r w:rsidRPr="00D10966">
        <w:rPr>
          <w:rFonts w:ascii="Times New Roman" w:hAnsi="Times New Roman" w:cs="Times New Roman"/>
          <w:lang w:val="pl-PL"/>
        </w:rPr>
        <w:t xml:space="preserve">do katalogu </w:t>
      </w:r>
      <w:proofErr w:type="spellStart"/>
      <w:r w:rsidRPr="00D10966">
        <w:rPr>
          <w:rFonts w:ascii="Times New Roman" w:hAnsi="Times New Roman" w:cs="Times New Roman"/>
          <w:lang w:val="pl-PL"/>
        </w:rPr>
        <w:t>htdocs</w:t>
      </w:r>
      <w:proofErr w:type="spellEnd"/>
      <w:r w:rsidRPr="00D10966">
        <w:rPr>
          <w:rFonts w:ascii="Times New Roman" w:hAnsi="Times New Roman" w:cs="Times New Roman"/>
          <w:lang w:val="pl-PL"/>
        </w:rPr>
        <w:t xml:space="preserve"> (dla XAMPP) lub www (dla WAMP).</w:t>
      </w:r>
    </w:p>
    <w:p w14:paraId="08470777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6FC0A2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C7892C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2. Konfiguracja bazy danych</w:t>
      </w:r>
    </w:p>
    <w:p w14:paraId="09E62E49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Uruchom serwer MySQL za pomocą panelu sterowania XAMPP/WAMP.</w:t>
      </w:r>
    </w:p>
    <w:p w14:paraId="5E8A5D11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Otwórz narzędzie do zarządzania bazami danych, np. </w:t>
      </w:r>
      <w:proofErr w:type="spellStart"/>
      <w:r w:rsidRPr="00FF532C">
        <w:rPr>
          <w:rFonts w:ascii="Times New Roman" w:hAnsi="Times New Roman" w:cs="Times New Roman"/>
          <w:lang w:val="pl-PL"/>
        </w:rPr>
        <w:t>phpMyAdmin</w:t>
      </w:r>
      <w:proofErr w:type="spellEnd"/>
      <w:r w:rsidRPr="00FF532C">
        <w:rPr>
          <w:rFonts w:ascii="Times New Roman" w:hAnsi="Times New Roman" w:cs="Times New Roman"/>
          <w:lang w:val="pl-PL"/>
        </w:rPr>
        <w:t>.</w:t>
      </w:r>
    </w:p>
    <w:p w14:paraId="7D213801" w14:textId="6BBA4340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Utwórz nową bazę danych:</w:t>
      </w:r>
      <w:r w:rsidRPr="002F1087">
        <w:rPr>
          <w:rFonts w:ascii="Times New Roman" w:hAnsi="Times New Roman" w:cs="Times New Roman"/>
          <w:lang w:val="pl-PL"/>
        </w:rPr>
        <w:tab/>
      </w:r>
    </w:p>
    <w:p w14:paraId="7E6E6E9A" w14:textId="77777777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Nazwa bazy: </w:t>
      </w:r>
      <w:r w:rsidRPr="00FF532C">
        <w:rPr>
          <w:rFonts w:ascii="Times New Roman" w:hAnsi="Times New Roman" w:cs="Times New Roman"/>
          <w:b/>
          <w:bCs/>
          <w:lang w:val="pl-PL"/>
        </w:rPr>
        <w:t>2025_kamil321</w:t>
      </w:r>
    </w:p>
    <w:p w14:paraId="6D960E0B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Zaimportuj plik SQL do bazy danych:</w:t>
      </w:r>
    </w:p>
    <w:p w14:paraId="30A59ED4" w14:textId="77777777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Otwórz zakładkę </w:t>
      </w:r>
      <w:r w:rsidRPr="00FF532C">
        <w:rPr>
          <w:rFonts w:ascii="Times New Roman" w:hAnsi="Times New Roman" w:cs="Times New Roman"/>
          <w:b/>
          <w:bCs/>
          <w:lang w:val="pl-PL"/>
        </w:rPr>
        <w:t>Import</w:t>
      </w:r>
      <w:r w:rsidRPr="00FF532C">
        <w:rPr>
          <w:rFonts w:ascii="Times New Roman" w:hAnsi="Times New Roman" w:cs="Times New Roman"/>
          <w:lang w:val="pl-PL"/>
        </w:rPr>
        <w:t xml:space="preserve"> w </w:t>
      </w:r>
      <w:proofErr w:type="spellStart"/>
      <w:r w:rsidRPr="00FF532C">
        <w:rPr>
          <w:rFonts w:ascii="Times New Roman" w:hAnsi="Times New Roman" w:cs="Times New Roman"/>
          <w:lang w:val="pl-PL"/>
        </w:rPr>
        <w:t>phpMyAdmin</w:t>
      </w:r>
      <w:proofErr w:type="spellEnd"/>
      <w:r w:rsidRPr="00FF532C">
        <w:rPr>
          <w:rFonts w:ascii="Times New Roman" w:hAnsi="Times New Roman" w:cs="Times New Roman"/>
          <w:lang w:val="pl-PL"/>
        </w:rPr>
        <w:t>.</w:t>
      </w:r>
    </w:p>
    <w:p w14:paraId="5CCAF4F8" w14:textId="351E64A2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Wybierz</w:t>
      </w:r>
      <w:r w:rsidR="006A034D">
        <w:rPr>
          <w:rFonts w:ascii="Times New Roman" w:hAnsi="Times New Roman" w:cs="Times New Roman"/>
          <w:lang w:val="pl-PL"/>
        </w:rPr>
        <w:t xml:space="preserve"> i zaimportuj</w:t>
      </w:r>
      <w:r w:rsidRPr="00FF532C">
        <w:rPr>
          <w:rFonts w:ascii="Times New Roman" w:hAnsi="Times New Roman" w:cs="Times New Roman"/>
          <w:lang w:val="pl-PL"/>
        </w:rPr>
        <w:t xml:space="preserve"> plik</w:t>
      </w:r>
      <w:r w:rsidR="00926BEE">
        <w:rPr>
          <w:rFonts w:ascii="Times New Roman" w:hAnsi="Times New Roman" w:cs="Times New Roman"/>
          <w:lang w:val="pl-PL"/>
        </w:rPr>
        <w:t xml:space="preserve"> </w:t>
      </w:r>
      <w:r w:rsidR="00926BEE" w:rsidRPr="006A034D">
        <w:rPr>
          <w:rFonts w:ascii="Times New Roman" w:hAnsi="Times New Roman" w:cs="Times New Roman"/>
          <w:b/>
          <w:bCs/>
          <w:lang w:val="pl-PL"/>
        </w:rPr>
        <w:t>2025_kamil321.sql</w:t>
      </w:r>
      <w:r w:rsidRPr="002F1087">
        <w:rPr>
          <w:rFonts w:ascii="Times New Roman" w:hAnsi="Times New Roman" w:cs="Times New Roman"/>
          <w:lang w:val="pl-PL"/>
        </w:rPr>
        <w:t xml:space="preserve"> który znajduje się w folderze projektu pobranego z GitHub.</w:t>
      </w:r>
    </w:p>
    <w:p w14:paraId="5C5F31FC" w14:textId="05A712EA" w:rsidR="00FF532C" w:rsidRPr="002F1087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Kliknij </w:t>
      </w:r>
      <w:r w:rsidR="00AE6767">
        <w:rPr>
          <w:rFonts w:ascii="Times New Roman" w:hAnsi="Times New Roman" w:cs="Times New Roman"/>
          <w:b/>
          <w:bCs/>
          <w:lang w:val="pl-PL"/>
        </w:rPr>
        <w:t>Importuj</w:t>
      </w:r>
      <w:r w:rsidRPr="00FF532C">
        <w:rPr>
          <w:rFonts w:ascii="Times New Roman" w:hAnsi="Times New Roman" w:cs="Times New Roman"/>
          <w:lang w:val="pl-PL"/>
        </w:rPr>
        <w:t>.</w:t>
      </w:r>
    </w:p>
    <w:p w14:paraId="7669AB71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62B366E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4A3F5A25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63ABEE8D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30330F34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20BBEE07" w14:textId="77777777" w:rsidR="00FF532C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562A5E61" w14:textId="77777777" w:rsidR="008810C9" w:rsidRDefault="008810C9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1955484A" w14:textId="77777777" w:rsidR="008810C9" w:rsidRPr="002F1087" w:rsidRDefault="008810C9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1A35328A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3. Konfiguracja połączenia z bazą danych</w:t>
      </w:r>
    </w:p>
    <w:p w14:paraId="05E09966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 xml:space="preserve">Otwórz plik </w:t>
      </w:r>
      <w:proofErr w:type="spellStart"/>
      <w:r w:rsidRPr="00FF532C">
        <w:rPr>
          <w:rFonts w:ascii="Times New Roman" w:hAnsi="Times New Roman" w:cs="Times New Roman"/>
          <w:b/>
          <w:bCs/>
          <w:lang w:val="pl-PL"/>
        </w:rPr>
        <w:t>db.php</w:t>
      </w:r>
      <w:proofErr w:type="spellEnd"/>
      <w:r w:rsidRPr="00FF532C">
        <w:rPr>
          <w:rFonts w:ascii="Times New Roman" w:hAnsi="Times New Roman" w:cs="Times New Roman"/>
          <w:b/>
          <w:bCs/>
          <w:lang w:val="pl-PL"/>
        </w:rPr>
        <w:t xml:space="preserve"> w folderze projektu.</w:t>
      </w:r>
    </w:p>
    <w:p w14:paraId="1469998D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Upewnij się, że dane połączenia są poprawne:</w:t>
      </w:r>
    </w:p>
    <w:p w14:paraId="69ECD8F3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servername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</w:t>
      </w:r>
      <w:proofErr w:type="spellStart"/>
      <w:r w:rsidRPr="00FF532C">
        <w:rPr>
          <w:rFonts w:ascii="Times New Roman" w:hAnsi="Times New Roman" w:cs="Times New Roman"/>
          <w:lang w:val="pl-PL"/>
        </w:rPr>
        <w:t>localhost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"; </w:t>
      </w:r>
    </w:p>
    <w:p w14:paraId="3E4BDB36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username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</w:t>
      </w:r>
      <w:proofErr w:type="spellStart"/>
      <w:r w:rsidRPr="00FF532C">
        <w:rPr>
          <w:rFonts w:ascii="Times New Roman" w:hAnsi="Times New Roman" w:cs="Times New Roman"/>
          <w:lang w:val="pl-PL"/>
        </w:rPr>
        <w:t>root</w:t>
      </w:r>
      <w:proofErr w:type="spellEnd"/>
      <w:r w:rsidRPr="00FF532C">
        <w:rPr>
          <w:rFonts w:ascii="Times New Roman" w:hAnsi="Times New Roman" w:cs="Times New Roman"/>
          <w:lang w:val="pl-PL"/>
        </w:rPr>
        <w:t>"; // Domyślny użytkownik MySQL w lokalnym środowisku</w:t>
      </w:r>
    </w:p>
    <w:p w14:paraId="7F2586E6" w14:textId="419CEEAC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password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"";     // Domyślne hasło (</w:t>
      </w:r>
      <w:r w:rsidR="00444D71">
        <w:rPr>
          <w:rFonts w:ascii="Times New Roman" w:hAnsi="Times New Roman" w:cs="Times New Roman"/>
          <w:lang w:val="pl-PL"/>
        </w:rPr>
        <w:t>puste</w:t>
      </w:r>
      <w:r w:rsidRPr="00FF532C">
        <w:rPr>
          <w:rFonts w:ascii="Times New Roman" w:hAnsi="Times New Roman" w:cs="Times New Roman"/>
          <w:lang w:val="pl-PL"/>
        </w:rPr>
        <w:t>)</w:t>
      </w:r>
    </w:p>
    <w:p w14:paraId="5DB50F0D" w14:textId="5723850E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database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"2025_kamil321"</w:t>
      </w:r>
      <w:r w:rsidR="00083271" w:rsidRPr="002F1087">
        <w:rPr>
          <w:rFonts w:ascii="Times New Roman" w:hAnsi="Times New Roman" w:cs="Times New Roman"/>
          <w:i/>
          <w:iCs/>
          <w:lang w:val="pl-PL"/>
        </w:rPr>
        <w:t xml:space="preserve"> </w:t>
      </w:r>
    </w:p>
    <w:p w14:paraId="060F5C57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Zapisz zmiany.</w:t>
      </w:r>
    </w:p>
    <w:p w14:paraId="048E6BA0" w14:textId="77777777" w:rsidR="00FF532C" w:rsidRPr="002F1087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69A269F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4. Uruchomienie aplikacji</w:t>
      </w:r>
    </w:p>
    <w:p w14:paraId="22C86F64" w14:textId="77777777" w:rsidR="00FF532C" w:rsidRPr="00FF532C" w:rsidRDefault="00FF532C" w:rsidP="00FF532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Uruchom serwer Apache i MySQL za pomocą panelu sterowania XAMPP/WAMP.</w:t>
      </w:r>
    </w:p>
    <w:p w14:paraId="4B53A654" w14:textId="758D3EF8" w:rsidR="00FF532C" w:rsidRPr="002F1087" w:rsidRDefault="00FF532C" w:rsidP="00B1008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Otwórz przeglądarkę i wpisz:</w:t>
      </w:r>
      <w:r w:rsidRPr="002F1087">
        <w:rPr>
          <w:rFonts w:ascii="Times New Roman" w:hAnsi="Times New Roman" w:cs="Times New Roman"/>
          <w:lang w:val="pl-PL"/>
        </w:rPr>
        <w:t xml:space="preserve"> </w:t>
      </w:r>
      <w:r w:rsidR="001D4C5C" w:rsidRPr="002F1087">
        <w:rPr>
          <w:rFonts w:ascii="Times New Roman" w:hAnsi="Times New Roman" w:cs="Times New Roman"/>
          <w:lang w:val="pl-PL"/>
        </w:rPr>
        <w:t>http://localhost/nazwa_folderu_projektu /</w:t>
      </w:r>
      <w:proofErr w:type="spellStart"/>
      <w:r w:rsidR="00AE6767">
        <w:rPr>
          <w:rFonts w:ascii="Times New Roman" w:hAnsi="Times New Roman" w:cs="Times New Roman"/>
          <w:lang w:val="pl-PL"/>
        </w:rPr>
        <w:t>public_html</w:t>
      </w:r>
      <w:proofErr w:type="spellEnd"/>
      <w:r w:rsidR="00AE6767">
        <w:rPr>
          <w:rFonts w:ascii="Times New Roman" w:hAnsi="Times New Roman" w:cs="Times New Roman"/>
          <w:lang w:val="pl-PL"/>
        </w:rPr>
        <w:t>/</w:t>
      </w:r>
    </w:p>
    <w:p w14:paraId="75C5172F" w14:textId="77777777" w:rsidR="00FF532C" w:rsidRPr="002F1087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54D3E8D0" w14:textId="77777777" w:rsidR="00FF532C" w:rsidRPr="00D10966" w:rsidRDefault="00FF532C" w:rsidP="00D10966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28FFF28" w14:textId="19E61A10" w:rsidR="002B7696" w:rsidRPr="002F1087" w:rsidRDefault="002B7696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sectPr w:rsidR="002B7696" w:rsidRPr="002F1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0602E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46275B"/>
    <w:multiLevelType w:val="hybridMultilevel"/>
    <w:tmpl w:val="6D003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E73C5"/>
    <w:multiLevelType w:val="hybridMultilevel"/>
    <w:tmpl w:val="60505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71DD5"/>
    <w:multiLevelType w:val="hybridMultilevel"/>
    <w:tmpl w:val="3C644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3B3C9E"/>
    <w:multiLevelType w:val="multilevel"/>
    <w:tmpl w:val="525C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71B96"/>
    <w:multiLevelType w:val="hybridMultilevel"/>
    <w:tmpl w:val="1D1ACD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E552AF"/>
    <w:multiLevelType w:val="hybridMultilevel"/>
    <w:tmpl w:val="82F0A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56129"/>
    <w:multiLevelType w:val="hybridMultilevel"/>
    <w:tmpl w:val="3C2A7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268B"/>
    <w:multiLevelType w:val="hybridMultilevel"/>
    <w:tmpl w:val="589CB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8682C"/>
    <w:multiLevelType w:val="multilevel"/>
    <w:tmpl w:val="7E3E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40C48"/>
    <w:multiLevelType w:val="hybridMultilevel"/>
    <w:tmpl w:val="D51295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B779C"/>
    <w:multiLevelType w:val="multilevel"/>
    <w:tmpl w:val="DC84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25BF7"/>
    <w:multiLevelType w:val="hybridMultilevel"/>
    <w:tmpl w:val="D10A0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B7538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841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073479"/>
    <w:multiLevelType w:val="hybridMultilevel"/>
    <w:tmpl w:val="7DCEB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C306F"/>
    <w:multiLevelType w:val="hybridMultilevel"/>
    <w:tmpl w:val="8BFA9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24961"/>
    <w:multiLevelType w:val="multilevel"/>
    <w:tmpl w:val="B67A0C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4AC1F46"/>
    <w:multiLevelType w:val="multilevel"/>
    <w:tmpl w:val="E6D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C360A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D3B4D"/>
    <w:multiLevelType w:val="hybridMultilevel"/>
    <w:tmpl w:val="778231D2"/>
    <w:lvl w:ilvl="0" w:tplc="0415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84623D4"/>
    <w:multiLevelType w:val="multilevel"/>
    <w:tmpl w:val="4EBC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02CBB"/>
    <w:multiLevelType w:val="multilevel"/>
    <w:tmpl w:val="A086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30CFB"/>
    <w:multiLevelType w:val="hybridMultilevel"/>
    <w:tmpl w:val="0742E5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10E14"/>
    <w:multiLevelType w:val="hybridMultilevel"/>
    <w:tmpl w:val="05EA4602"/>
    <w:lvl w:ilvl="0" w:tplc="A31A8A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76408"/>
    <w:multiLevelType w:val="hybridMultilevel"/>
    <w:tmpl w:val="84984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139674">
    <w:abstractNumId w:val="8"/>
  </w:num>
  <w:num w:numId="2" w16cid:durableId="419986147">
    <w:abstractNumId w:val="6"/>
  </w:num>
  <w:num w:numId="3" w16cid:durableId="897278972">
    <w:abstractNumId w:val="5"/>
  </w:num>
  <w:num w:numId="4" w16cid:durableId="1208373523">
    <w:abstractNumId w:val="4"/>
  </w:num>
  <w:num w:numId="5" w16cid:durableId="1085415696">
    <w:abstractNumId w:val="7"/>
  </w:num>
  <w:num w:numId="6" w16cid:durableId="2101632716">
    <w:abstractNumId w:val="3"/>
  </w:num>
  <w:num w:numId="7" w16cid:durableId="1427187696">
    <w:abstractNumId w:val="2"/>
  </w:num>
  <w:num w:numId="8" w16cid:durableId="693574369">
    <w:abstractNumId w:val="1"/>
  </w:num>
  <w:num w:numId="9" w16cid:durableId="1554660304">
    <w:abstractNumId w:val="0"/>
  </w:num>
  <w:num w:numId="10" w16cid:durableId="412242533">
    <w:abstractNumId w:val="19"/>
  </w:num>
  <w:num w:numId="11" w16cid:durableId="1612591722">
    <w:abstractNumId w:val="18"/>
  </w:num>
  <w:num w:numId="12" w16cid:durableId="646982402">
    <w:abstractNumId w:val="10"/>
  </w:num>
  <w:num w:numId="13" w16cid:durableId="1524783982">
    <w:abstractNumId w:val="23"/>
  </w:num>
  <w:num w:numId="14" w16cid:durableId="699817555">
    <w:abstractNumId w:val="33"/>
  </w:num>
  <w:num w:numId="15" w16cid:durableId="1358920693">
    <w:abstractNumId w:val="28"/>
  </w:num>
  <w:num w:numId="16" w16cid:durableId="672223026">
    <w:abstractNumId w:val="22"/>
  </w:num>
  <w:num w:numId="17" w16cid:durableId="490097614">
    <w:abstractNumId w:val="9"/>
  </w:num>
  <w:num w:numId="18" w16cid:durableId="952323270">
    <w:abstractNumId w:val="32"/>
  </w:num>
  <w:num w:numId="19" w16cid:durableId="1512986567">
    <w:abstractNumId w:val="15"/>
  </w:num>
  <w:num w:numId="20" w16cid:durableId="1866484459">
    <w:abstractNumId w:val="29"/>
  </w:num>
  <w:num w:numId="21" w16cid:durableId="901403974">
    <w:abstractNumId w:val="16"/>
  </w:num>
  <w:num w:numId="22" w16cid:durableId="432942019">
    <w:abstractNumId w:val="12"/>
  </w:num>
  <w:num w:numId="23" w16cid:durableId="116415580">
    <w:abstractNumId w:val="11"/>
  </w:num>
  <w:num w:numId="24" w16cid:durableId="1548296297">
    <w:abstractNumId w:val="26"/>
  </w:num>
  <w:num w:numId="25" w16cid:durableId="324364666">
    <w:abstractNumId w:val="24"/>
  </w:num>
  <w:num w:numId="26" w16cid:durableId="905917083">
    <w:abstractNumId w:val="14"/>
  </w:num>
  <w:num w:numId="27" w16cid:durableId="2112121210">
    <w:abstractNumId w:val="21"/>
  </w:num>
  <w:num w:numId="28" w16cid:durableId="89129946">
    <w:abstractNumId w:val="34"/>
  </w:num>
  <w:num w:numId="29" w16cid:durableId="1754466902">
    <w:abstractNumId w:val="25"/>
  </w:num>
  <w:num w:numId="30" w16cid:durableId="1250385039">
    <w:abstractNumId w:val="20"/>
  </w:num>
  <w:num w:numId="31" w16cid:durableId="1477800645">
    <w:abstractNumId w:val="13"/>
  </w:num>
  <w:num w:numId="32" w16cid:durableId="908148946">
    <w:abstractNumId w:val="30"/>
  </w:num>
  <w:num w:numId="33" w16cid:durableId="1453015920">
    <w:abstractNumId w:val="27"/>
  </w:num>
  <w:num w:numId="34" w16cid:durableId="699010837">
    <w:abstractNumId w:val="31"/>
  </w:num>
  <w:num w:numId="35" w16cid:durableId="822814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2E0"/>
    <w:rsid w:val="00027EDE"/>
    <w:rsid w:val="00034616"/>
    <w:rsid w:val="00053629"/>
    <w:rsid w:val="0006063C"/>
    <w:rsid w:val="00083271"/>
    <w:rsid w:val="000D5106"/>
    <w:rsid w:val="00117C70"/>
    <w:rsid w:val="00132290"/>
    <w:rsid w:val="0014134B"/>
    <w:rsid w:val="00147229"/>
    <w:rsid w:val="0015074B"/>
    <w:rsid w:val="00154EB3"/>
    <w:rsid w:val="001922E1"/>
    <w:rsid w:val="00196DB7"/>
    <w:rsid w:val="001A2ADF"/>
    <w:rsid w:val="001D4C5C"/>
    <w:rsid w:val="001E6FF6"/>
    <w:rsid w:val="0029639D"/>
    <w:rsid w:val="0029770A"/>
    <w:rsid w:val="002B7696"/>
    <w:rsid w:val="002C4F35"/>
    <w:rsid w:val="002C5DC6"/>
    <w:rsid w:val="002F1087"/>
    <w:rsid w:val="0032519C"/>
    <w:rsid w:val="00326F90"/>
    <w:rsid w:val="0038063A"/>
    <w:rsid w:val="003E11A3"/>
    <w:rsid w:val="003E1AB7"/>
    <w:rsid w:val="00400C76"/>
    <w:rsid w:val="00402F04"/>
    <w:rsid w:val="00423285"/>
    <w:rsid w:val="0044138E"/>
    <w:rsid w:val="00444D71"/>
    <w:rsid w:val="004B3DEB"/>
    <w:rsid w:val="004E6A33"/>
    <w:rsid w:val="00504599"/>
    <w:rsid w:val="00542844"/>
    <w:rsid w:val="00614153"/>
    <w:rsid w:val="0061774B"/>
    <w:rsid w:val="006A034D"/>
    <w:rsid w:val="006A0C0B"/>
    <w:rsid w:val="006A45F4"/>
    <w:rsid w:val="006A7800"/>
    <w:rsid w:val="006B5922"/>
    <w:rsid w:val="006E2263"/>
    <w:rsid w:val="007665F7"/>
    <w:rsid w:val="007B2DB2"/>
    <w:rsid w:val="007B757E"/>
    <w:rsid w:val="007C1E92"/>
    <w:rsid w:val="007D4C41"/>
    <w:rsid w:val="0082405F"/>
    <w:rsid w:val="008810C9"/>
    <w:rsid w:val="008C17B8"/>
    <w:rsid w:val="008C6C29"/>
    <w:rsid w:val="008F0AE2"/>
    <w:rsid w:val="00926BEE"/>
    <w:rsid w:val="00992537"/>
    <w:rsid w:val="009B57A4"/>
    <w:rsid w:val="00A37ADA"/>
    <w:rsid w:val="00A61FDC"/>
    <w:rsid w:val="00A96CB8"/>
    <w:rsid w:val="00AA1D8D"/>
    <w:rsid w:val="00AE1305"/>
    <w:rsid w:val="00AE6767"/>
    <w:rsid w:val="00B3301A"/>
    <w:rsid w:val="00B47730"/>
    <w:rsid w:val="00B550CF"/>
    <w:rsid w:val="00BA2AE1"/>
    <w:rsid w:val="00BD669E"/>
    <w:rsid w:val="00BE10FD"/>
    <w:rsid w:val="00C97306"/>
    <w:rsid w:val="00CB0664"/>
    <w:rsid w:val="00CC077F"/>
    <w:rsid w:val="00D10966"/>
    <w:rsid w:val="00D16AC0"/>
    <w:rsid w:val="00D27AB8"/>
    <w:rsid w:val="00D520EE"/>
    <w:rsid w:val="00D542C7"/>
    <w:rsid w:val="00D76CE1"/>
    <w:rsid w:val="00DD1034"/>
    <w:rsid w:val="00E372C1"/>
    <w:rsid w:val="00E7337D"/>
    <w:rsid w:val="00EB3169"/>
    <w:rsid w:val="00F22D34"/>
    <w:rsid w:val="00F32DB4"/>
    <w:rsid w:val="00F334A3"/>
    <w:rsid w:val="00F5028B"/>
    <w:rsid w:val="00FC108C"/>
    <w:rsid w:val="00FC693F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52E24"/>
  <w14:defaultImageDpi w14:val="300"/>
  <w15:docId w15:val="{7D407FC7-F66B-4612-8337-05BDEDC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F334A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334A3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B7696"/>
    <w:pPr>
      <w:spacing w:after="100" w:line="259" w:lineRule="auto"/>
      <w:ind w:left="220"/>
    </w:pPr>
    <w:rPr>
      <w:rFonts w:cs="Times New Roman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B7696"/>
    <w:pPr>
      <w:spacing w:after="100" w:line="259" w:lineRule="auto"/>
      <w:ind w:left="440"/>
    </w:pPr>
    <w:rPr>
      <w:rFonts w:cs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096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D4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962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Kamil Płocki</cp:lastModifiedBy>
  <cp:revision>78</cp:revision>
  <dcterms:created xsi:type="dcterms:W3CDTF">2013-12-23T23:15:00Z</dcterms:created>
  <dcterms:modified xsi:type="dcterms:W3CDTF">2025-01-22T10:35:00Z</dcterms:modified>
  <cp:category/>
</cp:coreProperties>
</file>